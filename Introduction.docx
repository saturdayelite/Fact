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42D" w:rsidRPr="00470A28" w:rsidRDefault="00470A28" w:rsidP="00470A28">
      <w:pPr>
        <w:rPr>
          <w:color w:val="FF0000"/>
          <w:sz w:val="28"/>
          <w:szCs w:val="28"/>
        </w:rPr>
      </w:pPr>
      <w:r w:rsidRPr="00470A28">
        <w:t xml:space="preserve">I am Jeremiah Saturday, a student of the </w:t>
      </w:r>
      <w:proofErr w:type="spellStart"/>
      <w:proofErr w:type="gramStart"/>
      <w:r w:rsidRPr="00470A28">
        <w:t>presstigeous</w:t>
      </w:r>
      <w:proofErr w:type="spellEnd"/>
      <w:proofErr w:type="gramEnd"/>
      <w:r w:rsidRPr="00470A28">
        <w:t xml:space="preserve"> University of Benin, Nigeria.</w:t>
      </w:r>
      <w:bookmarkStart w:id="0" w:name="_GoBack"/>
      <w:bookmarkEnd w:id="0"/>
    </w:p>
    <w:sectPr w:rsidR="0012042D" w:rsidRPr="00470A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94E" w:rsidRDefault="00A3194E">
      <w:pPr>
        <w:spacing w:after="0" w:line="240" w:lineRule="auto"/>
      </w:pPr>
      <w:r>
        <w:separator/>
      </w:r>
    </w:p>
  </w:endnote>
  <w:endnote w:type="continuationSeparator" w:id="0">
    <w:p w:rsidR="00A3194E" w:rsidRDefault="00A3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42D" w:rsidRDefault="00A3194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editId="0C150C0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042D" w:rsidRDefault="0012042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zlfQ0RkCAAB/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12042D" w:rsidRDefault="0012042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editId="1E7A9A2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042D" w:rsidRDefault="0012042D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M0eD6EPAgAA&#10;gQ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12042D" w:rsidRDefault="0012042D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60793D9C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2042D" w:rsidRDefault="00A3194E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4L2ykpACAAC7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12042D" w:rsidRDefault="00A3194E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42D" w:rsidRDefault="00A3194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63D694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042D" w:rsidRDefault="0012042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vaGA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" fillcolor="#675e47 [3215]" stroked="f" strokeweight="2pt">
              <v:path arrowok="t"/>
              <v:textbox>
                <w:txbxContent>
                  <w:p w:rsidR="0012042D" w:rsidRDefault="0012042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1CFCC0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042D" w:rsidRDefault="0012042D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lokc9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12042D" w:rsidRDefault="0012042D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76A3F5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2042D" w:rsidRDefault="00A3194E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" filled="t" fillcolor="#a9a57c [3204]" strokecolor="white [3212]" strokeweight="1pt">
              <v:path arrowok="t"/>
              <v:textbox inset="0,,0">
                <w:txbxContent>
                  <w:p w:rsidR="0012042D" w:rsidRDefault="00A3194E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94E" w:rsidRDefault="00A3194E">
      <w:pPr>
        <w:spacing w:after="0" w:line="240" w:lineRule="auto"/>
      </w:pPr>
      <w:r>
        <w:separator/>
      </w:r>
    </w:p>
  </w:footnote>
  <w:footnote w:type="continuationSeparator" w:id="0">
    <w:p w:rsidR="00A3194E" w:rsidRDefault="00A31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42D" w:rsidRDefault="00A3194E">
    <w:pPr>
      <w:pStyle w:val="Header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C92A0E6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A785C6F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TIpcgI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5033906A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B06639DB1FFB4D52A4D4CEC6CEA6B4EC"/>
                            </w:placeholder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2042D" w:rsidRDefault="00A3194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CqWGwk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B06639DB1FFB4D52A4D4CEC6CEA6B4EC"/>
                      </w:placeholder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12042D" w:rsidRDefault="00A3194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company name]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65380BE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042D" w:rsidRDefault="0012042D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FFle5o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12042D" w:rsidRDefault="0012042D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322D44C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042D" w:rsidRDefault="0012042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6VGgIAAIA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DmjpU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12042D" w:rsidRDefault="0012042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42D" w:rsidRDefault="00A3194E">
    <w:pPr>
      <w:pStyle w:val="Header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editId="0DB4786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C6D8A48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5F7C201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2042D" w:rsidRDefault="00A3194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  <w:p w:rsidR="0012042D" w:rsidRDefault="0012042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H6mgIAAKw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CAGdH6mgIAAKw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12042D" w:rsidRDefault="00A3194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company name]</w:t>
                        </w:r>
                      </w:p>
                    </w:sdtContent>
                  </w:sdt>
                  <w:p w:rsidR="0012042D" w:rsidRDefault="0012042D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37E9262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042D" w:rsidRDefault="0012042D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IBEAIAAIE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DvqYgEQAgAA&#10;gQQAAA4AAAAAAAAAAAAAAAAALgIAAGRycy9lMm9Eb2MueG1sUEsBAi0AFAAGAAgAAAAhAIcDifna&#10;AAAABQEAAA8AAAAAAAAAAAAAAAAAagQAAGRycy9kb3ducmV2LnhtbFBLBQYAAAAABAAEAPMAAABx&#10;BQAAAAA=&#10;" fillcolor="#a9a57c [3204]" stroked="f" strokeweight="2pt">
              <v:path arrowok="t"/>
              <v:textbox>
                <w:txbxContent>
                  <w:p w:rsidR="0012042D" w:rsidRDefault="0012042D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06692DF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042D" w:rsidRDefault="0012042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aJankGQIAAH8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12042D" w:rsidRDefault="0012042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42D" w:rsidRDefault="00A3194E">
    <w:pPr>
      <w:pStyle w:val="Header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editId="320BA4C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692EE4A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Hw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Lv0wfC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editId="03BD091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2042D" w:rsidRDefault="00A3194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  <w:p w:rsidR="0012042D" w:rsidRDefault="0012042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12042D" w:rsidRDefault="00A3194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company name]</w:t>
                        </w:r>
                      </w:p>
                    </w:sdtContent>
                  </w:sdt>
                  <w:p w:rsidR="0012042D" w:rsidRDefault="0012042D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editId="0611691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042D" w:rsidRDefault="0012042D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18EAIAAIMEAAAOAAAAZHJzL2Uyb0RvYy54bWysVMFu2zAMvQ/YPwi6L3YypF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GjzrXwQAgAA&#10;gwQAAA4AAAAAAAAAAAAAAAAALgIAAGRycy9lMm9Eb2MueG1sUEsBAi0AFAAGAAgAAAAhAIcDifna&#10;AAAABQEAAA8AAAAAAAAAAAAAAAAAagQAAGRycy9kb3ducmV2LnhtbFBLBQYAAAAABAAEAPMAAABx&#10;BQAAAAA=&#10;" fillcolor="#a9a57c [3204]" stroked="f" strokeweight="2pt">
              <v:path arrowok="t"/>
              <v:textbox>
                <w:txbxContent>
                  <w:p w:rsidR="0012042D" w:rsidRDefault="0012042D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editId="64F8FBE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042D" w:rsidRDefault="0012042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oTldDGQIAAIE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12042D" w:rsidRDefault="0012042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28"/>
    <w:rsid w:val="0012042D"/>
    <w:rsid w:val="00470A28"/>
    <w:rsid w:val="00A3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A5A412-6D75-4B13-A76E-9D54D69A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6639DB1FFB4D52A4D4CEC6CEA6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66FCF-8434-4D76-B3B9-B8036B93F518}"/>
      </w:docPartPr>
      <w:docPartBody>
        <w:p w:rsidR="00000000" w:rsidRDefault="00694429">
          <w:pPr>
            <w:pStyle w:val="B06639DB1FFB4D52A4D4CEC6CEA6B4EC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29"/>
    <w:rsid w:val="0069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033402ACB546D0A50BEC2EA0CC4C36">
    <w:name w:val="1C033402ACB546D0A50BEC2EA0CC4C36"/>
  </w:style>
  <w:style w:type="paragraph" w:customStyle="1" w:styleId="E117673BA83749D58405FC8C8A3119DE">
    <w:name w:val="E117673BA83749D58405FC8C8A3119DE"/>
  </w:style>
  <w:style w:type="paragraph" w:customStyle="1" w:styleId="E41C4DE812CE4FBABC81ABA2A9AF20C6">
    <w:name w:val="E41C4DE812CE4FBABC81ABA2A9AF20C6"/>
  </w:style>
  <w:style w:type="paragraph" w:customStyle="1" w:styleId="A08151E2B2584C0389BBD3485D96EF17">
    <w:name w:val="A08151E2B2584C0389BBD3485D96EF17"/>
  </w:style>
  <w:style w:type="paragraph" w:customStyle="1" w:styleId="3842A1EDC493437781C82AA0331A50BF">
    <w:name w:val="3842A1EDC493437781C82AA0331A50BF"/>
  </w:style>
  <w:style w:type="paragraph" w:customStyle="1" w:styleId="912FB87D5E7F47489ECF7DBFC1FCD48F">
    <w:name w:val="912FB87D5E7F47489ECF7DBFC1FCD48F"/>
  </w:style>
  <w:style w:type="paragraph" w:customStyle="1" w:styleId="083D6FE612564E5B9E1FFB7FBBB795D8">
    <w:name w:val="083D6FE612564E5B9E1FFB7FBBB795D8"/>
  </w:style>
  <w:style w:type="paragraph" w:customStyle="1" w:styleId="E5E874DA5C534FEABF464CF56535301E">
    <w:name w:val="E5E874DA5C534FEABF464CF56535301E"/>
  </w:style>
  <w:style w:type="paragraph" w:customStyle="1" w:styleId="264ACB1A007B4C5B9EA9E36ABCB7D788">
    <w:name w:val="264ACB1A007B4C5B9EA9E36ABCB7D788"/>
  </w:style>
  <w:style w:type="paragraph" w:customStyle="1" w:styleId="2C3B592EAF6D41D082F549C9047CD0BC">
    <w:name w:val="2C3B592EAF6D41D082F549C9047CD0BC"/>
  </w:style>
  <w:style w:type="paragraph" w:customStyle="1" w:styleId="B06639DB1FFB4D52A4D4CEC6CEA6B4EC">
    <w:name w:val="B06639DB1FFB4D52A4D4CEC6CEA6B4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C9FDE4B-8216-42C4-96BB-3D6B4DC7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2024-09-29T18:45:00Z</dcterms:created>
  <dcterms:modified xsi:type="dcterms:W3CDTF">2024-09-29T18:48:00Z</dcterms:modified>
</cp:coreProperties>
</file>